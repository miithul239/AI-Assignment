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6975266"/>
        <w:docPartObj>
          <w:docPartGallery w:val="Cover Pages"/>
          <w:docPartUnique/>
        </w:docPartObj>
      </w:sdtPr>
      <w:sdtEndPr>
        <w:rPr>
          <w:color w:val="000000" w:themeColor="text1"/>
        </w:rPr>
      </w:sdtEndPr>
      <w:sdtContent>
        <w:p w:rsidR="00D235CB" w:rsidRDefault="00017766">
          <w:r>
            <w:rPr>
              <w:noProof/>
            </w:rPr>
            <mc:AlternateContent>
              <mc:Choice Requires="wpg">
                <w:drawing>
                  <wp:anchor distT="0" distB="0" distL="114300" distR="114300" simplePos="0" relativeHeight="251664384" behindDoc="0" locked="0" layoutInCell="1" allowOverlap="1">
                    <wp:simplePos x="0" y="0"/>
                    <wp:positionH relativeFrom="page">
                      <wp:posOffset>229235</wp:posOffset>
                    </wp:positionH>
                    <wp:positionV relativeFrom="page">
                      <wp:posOffset>2540</wp:posOffset>
                    </wp:positionV>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FFB6094" id="Group 157" o:spid="_x0000_s1026" style="position:absolute;margin-left:18.05pt;margin-top:.2pt;width:8in;height:95.7pt;z-index:251664384;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I3AlzncAAAACAEAAA8AAABkcnMvZG93&#10;bnJldi54bWxMj8FOwzAQRO9I/QdrK3GjjksVhRCnokh8AAWhHt14SaLG6zR22oSvZ3uC245mNPO2&#10;2E6uExccQutJg1olIJAqb1uqNXx+vD1kIEI0ZE3nCTXMGGBbLu4Kk1t/pXe87GMtuIRCbjQ0Mfa5&#10;lKFq0Jmw8j0Se99+cCayHGppB3PlctfJdZKk0pmWeKExPb42WJ32o+Pdw3o3qp95Jnn4Ou36OT2P&#10;m7PW98vp5RlExCn+heGGz+hQMtPRj2SD6DQ8poqTGjYgbq7KMtZHvp5UBrIs5P8Hyl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p>
        <w:p w:rsidR="00D235CB" w:rsidRDefault="00017766">
          <w:pPr>
            <w:rPr>
              <w:rFonts w:asciiTheme="majorHAnsi" w:eastAsiaTheme="majorEastAsia" w:hAnsiTheme="majorHAnsi" w:cstheme="majorBidi"/>
              <w:b/>
              <w:bCs/>
              <w:color w:val="000000" w:themeColor="text1"/>
            </w:rPr>
          </w:pPr>
          <w:r>
            <w:rPr>
              <w:noProof/>
            </w:rPr>
            <mc:AlternateContent>
              <mc:Choice Requires="wps">
                <w:drawing>
                  <wp:anchor distT="0" distB="0" distL="114300" distR="114300" simplePos="0" relativeHeight="251663360" behindDoc="0" locked="0" layoutInCell="1" allowOverlap="1">
                    <wp:simplePos x="0" y="0"/>
                    <wp:positionH relativeFrom="page">
                      <wp:posOffset>197485</wp:posOffset>
                    </wp:positionH>
                    <wp:positionV relativeFrom="page">
                      <wp:posOffset>5726430</wp:posOffset>
                    </wp:positionV>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35CB" w:rsidRDefault="00017766">
                                <w:pPr>
                                  <w:pStyle w:val="NoSpacing"/>
                                  <w:jc w:val="right"/>
                                  <w:rPr>
                                    <w:color w:val="4F81BD" w:themeColor="accent1"/>
                                    <w:sz w:val="28"/>
                                    <w:szCs w:val="28"/>
                                    <w:lang w:val="en-IN"/>
                                  </w:rPr>
                                </w:pPr>
                                <w:bookmarkStart w:id="0" w:name="_Hlk206885889"/>
                                <w:r>
                                  <w:rPr>
                                    <w:color w:val="4F81BD" w:themeColor="accent1"/>
                                    <w:sz w:val="28"/>
                                    <w:szCs w:val="28"/>
                                    <w:lang w:val="en-IN"/>
                                  </w:rPr>
                                  <w:t>NAME: RAJOLI MITHUL KUMAR</w:t>
                                </w:r>
                              </w:p>
                              <w:p w:rsidR="00017766" w:rsidRDefault="00017766">
                                <w:pPr>
                                  <w:pStyle w:val="NoSpacing"/>
                                  <w:jc w:val="right"/>
                                  <w:rPr>
                                    <w:color w:val="4F81BD" w:themeColor="accent1"/>
                                    <w:sz w:val="28"/>
                                    <w:szCs w:val="28"/>
                                    <w:lang w:val="en-IN"/>
                                  </w:rPr>
                                </w:pPr>
                                <w:r>
                                  <w:rPr>
                                    <w:color w:val="4F81BD" w:themeColor="accent1"/>
                                    <w:sz w:val="28"/>
                                    <w:szCs w:val="28"/>
                                    <w:lang w:val="en-IN"/>
                                  </w:rPr>
                                  <w:t>PRN: 25030242044</w:t>
                                </w:r>
                              </w:p>
                              <w:p w:rsidR="008A5676" w:rsidRDefault="008A5676">
                                <w:pPr>
                                  <w:pStyle w:val="NoSpacing"/>
                                  <w:jc w:val="right"/>
                                  <w:rPr>
                                    <w:color w:val="4F81BD" w:themeColor="accent1"/>
                                    <w:sz w:val="28"/>
                                    <w:szCs w:val="28"/>
                                    <w:lang w:val="en-IN"/>
                                  </w:rPr>
                                </w:pPr>
                                <w:r>
                                  <w:rPr>
                                    <w:color w:val="4F81BD" w:themeColor="accent1"/>
                                    <w:sz w:val="28"/>
                                    <w:szCs w:val="28"/>
                                    <w:lang w:val="en-IN"/>
                                  </w:rPr>
                                  <w:t>M</w:t>
                                </w:r>
                                <w:r w:rsidR="00A02500">
                                  <w:rPr>
                                    <w:color w:val="4F81BD" w:themeColor="accent1"/>
                                    <w:sz w:val="28"/>
                                    <w:szCs w:val="28"/>
                                    <w:lang w:val="en-IN"/>
                                  </w:rPr>
                                  <w:t>BA (DSDA)</w:t>
                                </w:r>
                              </w:p>
                              <w:bookmarkEnd w:id="0"/>
                              <w:p w:rsidR="00017766" w:rsidRPr="00017766" w:rsidRDefault="00017766">
                                <w:pPr>
                                  <w:pStyle w:val="NoSpacing"/>
                                  <w:jc w:val="right"/>
                                  <w:rPr>
                                    <w:color w:val="595959" w:themeColor="text1" w:themeTint="A6"/>
                                    <w:sz w:val="20"/>
                                    <w:szCs w:val="20"/>
                                    <w:lang w:val="en-IN"/>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61" o:spid="_x0000_s1026" type="#_x0000_t202" style="position:absolute;margin-left:15.55pt;margin-top:450.9pt;width:8in;height:79.5pt;z-index:251663360;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" filled="f" stroked="f" strokeweight=".5pt">
                    <v:textbox style="mso-fit-shape-to-text:t" inset="126pt,0,54pt,0">
                      <w:txbxContent>
                        <w:p w:rsidR="00D235CB" w:rsidRDefault="00017766">
                          <w:pPr>
                            <w:pStyle w:val="NoSpacing"/>
                            <w:jc w:val="right"/>
                            <w:rPr>
                              <w:color w:val="4F81BD" w:themeColor="accent1"/>
                              <w:sz w:val="28"/>
                              <w:szCs w:val="28"/>
                              <w:lang w:val="en-IN"/>
                            </w:rPr>
                          </w:pPr>
                          <w:bookmarkStart w:id="1" w:name="_Hlk206885889"/>
                          <w:r>
                            <w:rPr>
                              <w:color w:val="4F81BD" w:themeColor="accent1"/>
                              <w:sz w:val="28"/>
                              <w:szCs w:val="28"/>
                              <w:lang w:val="en-IN"/>
                            </w:rPr>
                            <w:t>NAME: RAJOLI MITHUL KUMAR</w:t>
                          </w:r>
                        </w:p>
                        <w:p w:rsidR="00017766" w:rsidRDefault="00017766">
                          <w:pPr>
                            <w:pStyle w:val="NoSpacing"/>
                            <w:jc w:val="right"/>
                            <w:rPr>
                              <w:color w:val="4F81BD" w:themeColor="accent1"/>
                              <w:sz w:val="28"/>
                              <w:szCs w:val="28"/>
                              <w:lang w:val="en-IN"/>
                            </w:rPr>
                          </w:pPr>
                          <w:r>
                            <w:rPr>
                              <w:color w:val="4F81BD" w:themeColor="accent1"/>
                              <w:sz w:val="28"/>
                              <w:szCs w:val="28"/>
                              <w:lang w:val="en-IN"/>
                            </w:rPr>
                            <w:t>PRN: 25030242044</w:t>
                          </w:r>
                        </w:p>
                        <w:p w:rsidR="008A5676" w:rsidRDefault="008A5676">
                          <w:pPr>
                            <w:pStyle w:val="NoSpacing"/>
                            <w:jc w:val="right"/>
                            <w:rPr>
                              <w:color w:val="4F81BD" w:themeColor="accent1"/>
                              <w:sz w:val="28"/>
                              <w:szCs w:val="28"/>
                              <w:lang w:val="en-IN"/>
                            </w:rPr>
                          </w:pPr>
                          <w:r>
                            <w:rPr>
                              <w:color w:val="4F81BD" w:themeColor="accent1"/>
                              <w:sz w:val="28"/>
                              <w:szCs w:val="28"/>
                              <w:lang w:val="en-IN"/>
                            </w:rPr>
                            <w:t>M</w:t>
                          </w:r>
                          <w:r w:rsidR="00A02500">
                            <w:rPr>
                              <w:color w:val="4F81BD" w:themeColor="accent1"/>
                              <w:sz w:val="28"/>
                              <w:szCs w:val="28"/>
                              <w:lang w:val="en-IN"/>
                            </w:rPr>
                            <w:t>BA (DSDA)</w:t>
                          </w:r>
                        </w:p>
                        <w:bookmarkEnd w:id="1"/>
                        <w:p w:rsidR="00017766" w:rsidRPr="00017766" w:rsidRDefault="00017766">
                          <w:pPr>
                            <w:pStyle w:val="NoSpacing"/>
                            <w:jc w:val="right"/>
                            <w:rPr>
                              <w:color w:val="595959" w:themeColor="text1" w:themeTint="A6"/>
                              <w:sz w:val="20"/>
                              <w:szCs w:val="20"/>
                              <w:lang w:val="en-IN"/>
                            </w:rPr>
                          </w:pP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2425700"/>
                    <wp:effectExtent l="0" t="0" r="0" b="1270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2425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2" w:name="_Hlk206885819"/>
                              <w:bookmarkStart w:id="3" w:name="_Hlk206885820"/>
                              <w:bookmarkStart w:id="4" w:name="_Hlk206885830"/>
                              <w:bookmarkStart w:id="5" w:name="_Hlk206885831"/>
                              <w:bookmarkStart w:id="6" w:name="_Hlk206885853"/>
                              <w:bookmarkStart w:id="7" w:name="_Hlk206885854"/>
                              <w:bookmarkStart w:id="8" w:name="_Hlk206885859"/>
                              <w:bookmarkStart w:id="9" w:name="_Hlk206885860"/>
                              <w:p w:rsidR="00D235CB" w:rsidRPr="00017766" w:rsidRDefault="00D235CB" w:rsidP="00017766">
                                <w:pPr>
                                  <w:jc w:val="right"/>
                                  <w:rPr>
                                    <w:color w:val="000000" w:themeColor="text1"/>
                                    <w:sz w:val="64"/>
                                    <w:szCs w:val="64"/>
                                  </w:rPr>
                                </w:pPr>
                                <w:sdt>
                                  <w:sdtPr>
                                    <w:rPr>
                                      <w:caps/>
                                      <w:color w:val="000000" w:themeColor="tex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D235CB">
                                      <w:rPr>
                                        <w:caps/>
                                        <w:color w:val="000000" w:themeColor="text1"/>
                                        <w:sz w:val="64"/>
                                        <w:szCs w:val="64"/>
                                      </w:rPr>
                                      <w:t>AI Powered Developer Platforms and Tools</w:t>
                                    </w:r>
                                  </w:sdtContent>
                                </w:sdt>
                                <w:bookmarkEnd w:id="2"/>
                                <w:bookmarkEnd w:id="3"/>
                                <w:bookmarkEnd w:id="4"/>
                                <w:bookmarkEnd w:id="5"/>
                                <w:bookmarkEnd w:id="6"/>
                                <w:bookmarkEnd w:id="7"/>
                                <w:bookmarkEnd w:id="8"/>
                                <w:bookmarkEnd w:id="9"/>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63" o:spid="_x0000_s1027" type="#_x0000_t202" style="position:absolute;margin-left:0;margin-top:0;width:8in;height:191pt;z-index:251655168;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" filled="f" stroked="f" strokeweight=".5pt">
                    <v:textbox inset="126pt,0,54pt,0">
                      <w:txbxContent>
                        <w:bookmarkStart w:id="10" w:name="_Hlk206885819"/>
                        <w:bookmarkStart w:id="11" w:name="_Hlk206885820"/>
                        <w:bookmarkStart w:id="12" w:name="_Hlk206885830"/>
                        <w:bookmarkStart w:id="13" w:name="_Hlk206885831"/>
                        <w:bookmarkStart w:id="14" w:name="_Hlk206885853"/>
                        <w:bookmarkStart w:id="15" w:name="_Hlk206885854"/>
                        <w:bookmarkStart w:id="16" w:name="_Hlk206885859"/>
                        <w:bookmarkStart w:id="17" w:name="_Hlk206885860"/>
                        <w:p w:rsidR="00D235CB" w:rsidRPr="00017766" w:rsidRDefault="00D235CB" w:rsidP="00017766">
                          <w:pPr>
                            <w:jc w:val="right"/>
                            <w:rPr>
                              <w:color w:val="000000" w:themeColor="text1"/>
                              <w:sz w:val="64"/>
                              <w:szCs w:val="64"/>
                            </w:rPr>
                          </w:pPr>
                          <w:sdt>
                            <w:sdtPr>
                              <w:rPr>
                                <w:caps/>
                                <w:color w:val="000000" w:themeColor="tex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D235CB">
                                <w:rPr>
                                  <w:caps/>
                                  <w:color w:val="000000" w:themeColor="text1"/>
                                  <w:sz w:val="64"/>
                                  <w:szCs w:val="64"/>
                                </w:rPr>
                                <w:t>AI Powered Developer Platforms and Tools</w:t>
                              </w:r>
                            </w:sdtContent>
                          </w:sdt>
                          <w:bookmarkEnd w:id="10"/>
                          <w:bookmarkEnd w:id="11"/>
                          <w:bookmarkEnd w:id="12"/>
                          <w:bookmarkEnd w:id="13"/>
                          <w:bookmarkEnd w:id="14"/>
                          <w:bookmarkEnd w:id="15"/>
                          <w:bookmarkEnd w:id="16"/>
                          <w:bookmarkEnd w:id="17"/>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page">
                      <wp:posOffset>635</wp:posOffset>
                    </wp:positionH>
                    <wp:positionV relativeFrom="page">
                      <wp:posOffset>8189595</wp:posOffset>
                    </wp:positionV>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35CB" w:rsidRDefault="00D235CB">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id="Text Box 159" o:spid="_x0000_s1028" type="#_x0000_t202" style="position:absolute;margin-left:.05pt;margin-top:644.85pt;width:8in;height:1in;z-index:25165824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" filled="f" stroked="f" strokeweight=".5pt">
                    <v:textbox inset="126pt,0,54pt,0">
                      <w:txbxContent>
                        <w:p w:rsidR="00D235CB" w:rsidRDefault="00D235CB">
                          <w:pPr>
                            <w:pStyle w:val="NoSpacing"/>
                            <w:jc w:val="right"/>
                            <w:rPr>
                              <w:color w:val="595959" w:themeColor="text1" w:themeTint="A6"/>
                              <w:sz w:val="18"/>
                              <w:szCs w:val="18"/>
                            </w:rPr>
                          </w:pPr>
                        </w:p>
                      </w:txbxContent>
                    </v:textbox>
                    <w10:wrap type="square" anchorx="page" anchory="page"/>
                  </v:shape>
                </w:pict>
              </mc:Fallback>
            </mc:AlternateContent>
          </w:r>
          <w:r w:rsidR="00D235CB">
            <w:rPr>
              <w:color w:val="000000" w:themeColor="text1"/>
            </w:rPr>
            <w:br w:type="page"/>
          </w:r>
        </w:p>
      </w:sdtContent>
    </w:sdt>
    <w:p w:rsidR="00017766" w:rsidRPr="00017766" w:rsidRDefault="00017766" w:rsidP="00017766">
      <w:pPr>
        <w:pStyle w:val="Heading1"/>
        <w:rPr>
          <w:color w:val="000000" w:themeColor="text1"/>
          <w:sz w:val="22"/>
          <w:szCs w:val="22"/>
        </w:rPr>
      </w:pPr>
      <w:bookmarkStart w:id="18" w:name="_Hlk206860565"/>
      <w:r>
        <w:rPr>
          <w:color w:val="000000" w:themeColor="text1"/>
          <w:sz w:val="22"/>
          <w:szCs w:val="22"/>
        </w:rPr>
        <w:lastRenderedPageBreak/>
        <w:t xml:space="preserve">Task 1 - </w:t>
      </w:r>
      <w:r w:rsidRPr="00017766">
        <w:rPr>
          <w:color w:val="000000" w:themeColor="text1"/>
          <w:sz w:val="22"/>
          <w:szCs w:val="22"/>
        </w:rPr>
        <w:t>Assignment: Comparative Study of LLM Tools</w:t>
      </w:r>
    </w:p>
    <w:p w:rsidR="00017766" w:rsidRPr="00017766" w:rsidRDefault="00017766" w:rsidP="00017766">
      <w:pPr>
        <w:pStyle w:val="Heading2"/>
        <w:rPr>
          <w:color w:val="000000" w:themeColor="text1"/>
          <w:sz w:val="22"/>
          <w:szCs w:val="22"/>
        </w:rPr>
      </w:pPr>
      <w:r w:rsidRPr="00017766">
        <w:rPr>
          <w:color w:val="000000" w:themeColor="text1"/>
          <w:sz w:val="22"/>
          <w:szCs w:val="22"/>
        </w:rPr>
        <w:t>Comparison Table:</w:t>
      </w:r>
    </w:p>
    <w:tbl>
      <w:tblPr>
        <w:tblStyle w:val="TableGrid"/>
        <w:tblW w:w="0" w:type="auto"/>
        <w:tblLook w:val="04A0" w:firstRow="1" w:lastRow="0" w:firstColumn="1" w:lastColumn="0" w:noHBand="0" w:noVBand="1"/>
      </w:tblPr>
      <w:tblGrid>
        <w:gridCol w:w="1725"/>
        <w:gridCol w:w="1726"/>
        <w:gridCol w:w="1726"/>
        <w:gridCol w:w="1726"/>
        <w:gridCol w:w="1727"/>
      </w:tblGrid>
      <w:tr w:rsidR="00017766" w:rsidTr="001603C5">
        <w:tc>
          <w:tcPr>
            <w:tcW w:w="1728" w:type="dxa"/>
          </w:tcPr>
          <w:p w:rsidR="00017766" w:rsidRDefault="00017766" w:rsidP="001603C5">
            <w:r>
              <w:t>Prompt</w:t>
            </w:r>
          </w:p>
        </w:tc>
        <w:tc>
          <w:tcPr>
            <w:tcW w:w="1728" w:type="dxa"/>
          </w:tcPr>
          <w:p w:rsidR="00017766" w:rsidRDefault="00017766" w:rsidP="001603C5">
            <w:r>
              <w:t>ChatGPT</w:t>
            </w:r>
          </w:p>
        </w:tc>
        <w:tc>
          <w:tcPr>
            <w:tcW w:w="1728" w:type="dxa"/>
          </w:tcPr>
          <w:p w:rsidR="00017766" w:rsidRDefault="00017766" w:rsidP="001603C5">
            <w:r>
              <w:t>Google Gemini</w:t>
            </w:r>
          </w:p>
        </w:tc>
        <w:tc>
          <w:tcPr>
            <w:tcW w:w="1728" w:type="dxa"/>
          </w:tcPr>
          <w:p w:rsidR="00017766" w:rsidRDefault="00017766" w:rsidP="001603C5">
            <w:r>
              <w:t>Claude</w:t>
            </w:r>
          </w:p>
        </w:tc>
        <w:tc>
          <w:tcPr>
            <w:tcW w:w="1728" w:type="dxa"/>
          </w:tcPr>
          <w:p w:rsidR="00017766" w:rsidRDefault="00017766" w:rsidP="001603C5">
            <w:r>
              <w:t>Observations</w:t>
            </w:r>
          </w:p>
        </w:tc>
      </w:tr>
      <w:tr w:rsidR="00017766" w:rsidTr="001603C5">
        <w:tc>
          <w:tcPr>
            <w:tcW w:w="1728" w:type="dxa"/>
          </w:tcPr>
          <w:p w:rsidR="00017766" w:rsidRDefault="00017766" w:rsidP="001603C5">
            <w:r>
              <w:t>Summarize a 500-word article into 5 bullet points</w:t>
            </w:r>
          </w:p>
        </w:tc>
        <w:tc>
          <w:tcPr>
            <w:tcW w:w="1728" w:type="dxa"/>
          </w:tcPr>
          <w:p w:rsidR="00017766" w:rsidRDefault="00017766" w:rsidP="001603C5">
            <w:r>
              <w:t>Clarity: High</w:t>
            </w:r>
            <w:r>
              <w:br/>
              <w:t>Accuracy: High</w:t>
            </w:r>
            <w:r>
              <w:br/>
              <w:t>Creativity: Moderate</w:t>
            </w:r>
            <w:r>
              <w:br/>
              <w:t>Speed: Fast</w:t>
            </w:r>
          </w:p>
        </w:tc>
        <w:tc>
          <w:tcPr>
            <w:tcW w:w="1728" w:type="dxa"/>
          </w:tcPr>
          <w:p w:rsidR="00017766" w:rsidRDefault="00017766" w:rsidP="001603C5">
            <w:r>
              <w:t>Clarity: Moderate</w:t>
            </w:r>
            <w:r>
              <w:br/>
              <w:t>Accuracy: High</w:t>
            </w:r>
            <w:r>
              <w:br/>
              <w:t>Creativity: High</w:t>
            </w:r>
            <w:r>
              <w:br/>
              <w:t>Speed: Fast</w:t>
            </w:r>
          </w:p>
        </w:tc>
        <w:tc>
          <w:tcPr>
            <w:tcW w:w="1728" w:type="dxa"/>
          </w:tcPr>
          <w:p w:rsidR="00017766" w:rsidRDefault="00017766" w:rsidP="001603C5">
            <w:r>
              <w:t>Clarity: High</w:t>
            </w:r>
            <w:r>
              <w:br/>
              <w:t>Accuracy: Moderate</w:t>
            </w:r>
            <w:r>
              <w:br/>
              <w:t>Creativity: High</w:t>
            </w:r>
            <w:r>
              <w:br/>
              <w:t>Speed: Moderate</w:t>
            </w:r>
          </w:p>
        </w:tc>
        <w:tc>
          <w:tcPr>
            <w:tcW w:w="1728" w:type="dxa"/>
          </w:tcPr>
          <w:p w:rsidR="00017766" w:rsidRDefault="00017766" w:rsidP="001603C5">
            <w:r>
              <w:t>ChatGPT was consistent, Gemini was creative, Claude was nuanced.</w:t>
            </w:r>
          </w:p>
        </w:tc>
      </w:tr>
      <w:tr w:rsidR="00017766" w:rsidTr="001603C5">
        <w:tc>
          <w:tcPr>
            <w:tcW w:w="1728" w:type="dxa"/>
          </w:tcPr>
          <w:p w:rsidR="00017766" w:rsidRDefault="00017766" w:rsidP="001603C5">
            <w:r>
              <w:t>Write Python code to scrape headlines</w:t>
            </w:r>
          </w:p>
        </w:tc>
        <w:tc>
          <w:tcPr>
            <w:tcW w:w="1728" w:type="dxa"/>
          </w:tcPr>
          <w:p w:rsidR="00017766" w:rsidRDefault="00017766" w:rsidP="001603C5">
            <w:r>
              <w:t>Clarity: High</w:t>
            </w:r>
            <w:r>
              <w:br/>
              <w:t>Accuracy: High</w:t>
            </w:r>
            <w:r>
              <w:br/>
              <w:t>Creativity: Moderate</w:t>
            </w:r>
            <w:r>
              <w:br/>
              <w:t>Speed: Fast</w:t>
            </w:r>
          </w:p>
        </w:tc>
        <w:tc>
          <w:tcPr>
            <w:tcW w:w="1728" w:type="dxa"/>
          </w:tcPr>
          <w:p w:rsidR="00017766" w:rsidRDefault="00017766" w:rsidP="001603C5">
            <w:r>
              <w:t>Clarity: Moderate</w:t>
            </w:r>
            <w:r>
              <w:br/>
              <w:t>Accuracy: High</w:t>
            </w:r>
            <w:r>
              <w:br/>
              <w:t>Creativity: High</w:t>
            </w:r>
            <w:r>
              <w:br/>
              <w:t>Speed: Fast</w:t>
            </w:r>
          </w:p>
        </w:tc>
        <w:tc>
          <w:tcPr>
            <w:tcW w:w="1728" w:type="dxa"/>
          </w:tcPr>
          <w:p w:rsidR="00017766" w:rsidRDefault="00017766" w:rsidP="001603C5">
            <w:r>
              <w:t>Clarity: High</w:t>
            </w:r>
            <w:r>
              <w:br/>
              <w:t>Accuracy: Moderate</w:t>
            </w:r>
            <w:r>
              <w:br/>
              <w:t>Creativity: High</w:t>
            </w:r>
            <w:r>
              <w:br/>
              <w:t>Speed: Moderate</w:t>
            </w:r>
          </w:p>
        </w:tc>
        <w:tc>
          <w:tcPr>
            <w:tcW w:w="1728" w:type="dxa"/>
          </w:tcPr>
          <w:p w:rsidR="00017766" w:rsidRDefault="00017766" w:rsidP="001603C5">
            <w:r>
              <w:t>ChatGPT was consistent, Gemini was creative, Claude was nuanced.</w:t>
            </w:r>
          </w:p>
        </w:tc>
      </w:tr>
      <w:tr w:rsidR="00017766" w:rsidTr="001603C5">
        <w:tc>
          <w:tcPr>
            <w:tcW w:w="1728" w:type="dxa"/>
          </w:tcPr>
          <w:p w:rsidR="00017766" w:rsidRDefault="00017766" w:rsidP="001603C5">
            <w:r>
              <w:t>Translate a paragraph into Marathi with cultural sensitivity</w:t>
            </w:r>
          </w:p>
        </w:tc>
        <w:tc>
          <w:tcPr>
            <w:tcW w:w="1728" w:type="dxa"/>
          </w:tcPr>
          <w:p w:rsidR="00017766" w:rsidRDefault="00017766" w:rsidP="001603C5">
            <w:r>
              <w:t>Clarity: High</w:t>
            </w:r>
            <w:r>
              <w:br/>
              <w:t>Accuracy: High</w:t>
            </w:r>
            <w:r>
              <w:br/>
              <w:t>Creativity: Moderate</w:t>
            </w:r>
            <w:r>
              <w:br/>
              <w:t>Speed: Fast</w:t>
            </w:r>
          </w:p>
        </w:tc>
        <w:tc>
          <w:tcPr>
            <w:tcW w:w="1728" w:type="dxa"/>
          </w:tcPr>
          <w:p w:rsidR="00017766" w:rsidRDefault="00017766" w:rsidP="001603C5">
            <w:r>
              <w:t>Clarity: Moderate</w:t>
            </w:r>
            <w:r>
              <w:br/>
              <w:t>Accuracy: High</w:t>
            </w:r>
            <w:r>
              <w:br/>
              <w:t>Creativity: High</w:t>
            </w:r>
            <w:r>
              <w:br/>
              <w:t>Speed: Fast</w:t>
            </w:r>
          </w:p>
        </w:tc>
        <w:tc>
          <w:tcPr>
            <w:tcW w:w="1728" w:type="dxa"/>
          </w:tcPr>
          <w:p w:rsidR="00017766" w:rsidRDefault="00017766" w:rsidP="001603C5">
            <w:r>
              <w:t>Clarity: High</w:t>
            </w:r>
            <w:r>
              <w:br/>
              <w:t>Accuracy: Moderate</w:t>
            </w:r>
            <w:r>
              <w:br/>
              <w:t>Creativity: High</w:t>
            </w:r>
            <w:r>
              <w:br/>
              <w:t>Speed: Moderate</w:t>
            </w:r>
          </w:p>
        </w:tc>
        <w:tc>
          <w:tcPr>
            <w:tcW w:w="1728" w:type="dxa"/>
          </w:tcPr>
          <w:p w:rsidR="00017766" w:rsidRDefault="00017766" w:rsidP="001603C5">
            <w:r>
              <w:t>ChatGPT was consistent, Gemini was creative, Claude was nuanced.</w:t>
            </w:r>
          </w:p>
        </w:tc>
      </w:tr>
      <w:bookmarkEnd w:id="18"/>
    </w:tbl>
    <w:p w:rsidR="00017766" w:rsidRDefault="00017766" w:rsidP="00017766"/>
    <w:p w:rsidR="00D235CB" w:rsidRDefault="00000000" w:rsidP="00D235CB">
      <w:pPr>
        <w:pStyle w:val="Heading1"/>
        <w:rPr>
          <w:color w:val="000000" w:themeColor="text1"/>
          <w:sz w:val="22"/>
          <w:szCs w:val="22"/>
        </w:rPr>
      </w:pPr>
      <w:bookmarkStart w:id="19" w:name="_Hlk206884877"/>
      <w:r w:rsidRPr="00D235CB">
        <w:rPr>
          <w:color w:val="000000" w:themeColor="text1"/>
          <w:sz w:val="22"/>
          <w:szCs w:val="22"/>
        </w:rPr>
        <w:t>Task 2 – Fact-Checking &amp; Reliability Test</w:t>
      </w:r>
    </w:p>
    <w:p w:rsidR="00192926" w:rsidRPr="00D235CB" w:rsidRDefault="00000000" w:rsidP="00D235CB">
      <w:pPr>
        <w:pStyle w:val="Heading1"/>
        <w:rPr>
          <w:color w:val="000000" w:themeColor="text1"/>
          <w:sz w:val="22"/>
          <w:szCs w:val="22"/>
        </w:rPr>
      </w:pPr>
      <w:r w:rsidRPr="00D235CB">
        <w:rPr>
          <w:color w:val="000000" w:themeColor="text1"/>
          <w:sz w:val="22"/>
          <w:szCs w:val="22"/>
        </w:rPr>
        <w:t>Fact-Checking Comparison Table:</w:t>
      </w:r>
    </w:p>
    <w:tbl>
      <w:tblPr>
        <w:tblStyle w:val="TableGrid"/>
        <w:tblW w:w="0" w:type="auto"/>
        <w:tblLook w:val="04A0" w:firstRow="1" w:lastRow="0" w:firstColumn="1" w:lastColumn="0" w:noHBand="0" w:noVBand="1"/>
      </w:tblPr>
      <w:tblGrid>
        <w:gridCol w:w="1726"/>
        <w:gridCol w:w="1725"/>
        <w:gridCol w:w="1726"/>
        <w:gridCol w:w="1726"/>
        <w:gridCol w:w="1727"/>
      </w:tblGrid>
      <w:tr w:rsidR="00192926">
        <w:tc>
          <w:tcPr>
            <w:tcW w:w="1728" w:type="dxa"/>
          </w:tcPr>
          <w:p w:rsidR="00192926" w:rsidRPr="00D235CB" w:rsidRDefault="00000000">
            <w:pPr>
              <w:rPr>
                <w:b/>
                <w:bCs/>
              </w:rPr>
            </w:pPr>
            <w:r w:rsidRPr="00D235CB">
              <w:rPr>
                <w:b/>
                <w:bCs/>
              </w:rPr>
              <w:t>Question</w:t>
            </w:r>
          </w:p>
        </w:tc>
        <w:tc>
          <w:tcPr>
            <w:tcW w:w="1728" w:type="dxa"/>
          </w:tcPr>
          <w:p w:rsidR="00192926" w:rsidRPr="00D235CB" w:rsidRDefault="00000000">
            <w:pPr>
              <w:rPr>
                <w:b/>
                <w:bCs/>
              </w:rPr>
            </w:pPr>
            <w:r w:rsidRPr="00D235CB">
              <w:rPr>
                <w:b/>
                <w:bCs/>
              </w:rPr>
              <w:t>Tool Response</w:t>
            </w:r>
          </w:p>
        </w:tc>
        <w:tc>
          <w:tcPr>
            <w:tcW w:w="1728" w:type="dxa"/>
          </w:tcPr>
          <w:p w:rsidR="00192926" w:rsidRPr="00D235CB" w:rsidRDefault="00000000">
            <w:pPr>
              <w:rPr>
                <w:b/>
                <w:bCs/>
              </w:rPr>
            </w:pPr>
            <w:r w:rsidRPr="00D235CB">
              <w:rPr>
                <w:b/>
                <w:bCs/>
              </w:rPr>
              <w:t>Correctness</w:t>
            </w:r>
          </w:p>
        </w:tc>
        <w:tc>
          <w:tcPr>
            <w:tcW w:w="1728" w:type="dxa"/>
          </w:tcPr>
          <w:p w:rsidR="00192926" w:rsidRPr="00D235CB" w:rsidRDefault="00000000">
            <w:pPr>
              <w:rPr>
                <w:b/>
                <w:bCs/>
              </w:rPr>
            </w:pPr>
            <w:r w:rsidRPr="00D235CB">
              <w:rPr>
                <w:b/>
                <w:bCs/>
              </w:rPr>
              <w:t>Confidence Level</w:t>
            </w:r>
          </w:p>
        </w:tc>
        <w:tc>
          <w:tcPr>
            <w:tcW w:w="1728" w:type="dxa"/>
          </w:tcPr>
          <w:p w:rsidR="00192926" w:rsidRPr="00D235CB" w:rsidRDefault="00000000">
            <w:pPr>
              <w:rPr>
                <w:b/>
                <w:bCs/>
              </w:rPr>
            </w:pPr>
            <w:r w:rsidRPr="00D235CB">
              <w:rPr>
                <w:b/>
                <w:bCs/>
              </w:rPr>
              <w:t>Observations</w:t>
            </w:r>
          </w:p>
        </w:tc>
      </w:tr>
      <w:tr w:rsidR="00192926">
        <w:tc>
          <w:tcPr>
            <w:tcW w:w="1728" w:type="dxa"/>
          </w:tcPr>
          <w:p w:rsidR="00192926" w:rsidRDefault="00000000">
            <w:r>
              <w:t>Who is the current Prime Minister of India?</w:t>
            </w:r>
          </w:p>
        </w:tc>
        <w:tc>
          <w:tcPr>
            <w:tcW w:w="1728" w:type="dxa"/>
          </w:tcPr>
          <w:p w:rsidR="00192926" w:rsidRDefault="00000000">
            <w:r>
              <w:t>ChatGPT: Narendra Modi</w:t>
            </w:r>
            <w:r>
              <w:br/>
              <w:t>Gemini: Narendra Modi</w:t>
            </w:r>
            <w:r>
              <w:br/>
              <w:t>Claude: Narendra Modi</w:t>
            </w:r>
          </w:p>
        </w:tc>
        <w:tc>
          <w:tcPr>
            <w:tcW w:w="1728" w:type="dxa"/>
          </w:tcPr>
          <w:p w:rsidR="00192926" w:rsidRDefault="00000000">
            <w:r>
              <w:t>Correct</w:t>
            </w:r>
          </w:p>
        </w:tc>
        <w:tc>
          <w:tcPr>
            <w:tcW w:w="1728" w:type="dxa"/>
          </w:tcPr>
          <w:p w:rsidR="00192926" w:rsidRDefault="00000000">
            <w:r>
              <w:t>High</w:t>
            </w:r>
          </w:p>
        </w:tc>
        <w:tc>
          <w:tcPr>
            <w:tcW w:w="1728" w:type="dxa"/>
          </w:tcPr>
          <w:p w:rsidR="00192926" w:rsidRDefault="00000000">
            <w:r>
              <w:t>All tools correct.</w:t>
            </w:r>
          </w:p>
        </w:tc>
      </w:tr>
      <w:tr w:rsidR="00192926">
        <w:tc>
          <w:tcPr>
            <w:tcW w:w="1728" w:type="dxa"/>
          </w:tcPr>
          <w:p w:rsidR="00192926" w:rsidRDefault="00000000">
            <w:r>
              <w:t>What is the capital city of Australia?</w:t>
            </w:r>
          </w:p>
        </w:tc>
        <w:tc>
          <w:tcPr>
            <w:tcW w:w="1728" w:type="dxa"/>
          </w:tcPr>
          <w:p w:rsidR="00192926" w:rsidRDefault="00000000">
            <w:r>
              <w:t>ChatGPT: Canberra</w:t>
            </w:r>
            <w:r>
              <w:br/>
              <w:t xml:space="preserve">Gemini: </w:t>
            </w:r>
            <w:r w:rsidR="00692013">
              <w:t>Canberra</w:t>
            </w:r>
            <w:r>
              <w:br/>
              <w:t>Claude: Canberra</w:t>
            </w:r>
          </w:p>
        </w:tc>
        <w:tc>
          <w:tcPr>
            <w:tcW w:w="1728" w:type="dxa"/>
          </w:tcPr>
          <w:p w:rsidR="00192926" w:rsidRDefault="00000000">
            <w:r>
              <w:t>Correct</w:t>
            </w:r>
          </w:p>
        </w:tc>
        <w:tc>
          <w:tcPr>
            <w:tcW w:w="1728" w:type="dxa"/>
          </w:tcPr>
          <w:p w:rsidR="00192926" w:rsidRDefault="00000000">
            <w:r>
              <w:t>Medium to High</w:t>
            </w:r>
          </w:p>
        </w:tc>
        <w:tc>
          <w:tcPr>
            <w:tcW w:w="1728" w:type="dxa"/>
          </w:tcPr>
          <w:p w:rsidR="00192926" w:rsidRPr="00692013" w:rsidRDefault="00692013">
            <w:pPr>
              <w:rPr>
                <w:b/>
                <w:bCs/>
              </w:rPr>
            </w:pPr>
            <w:r>
              <w:t>All tools correct.</w:t>
            </w:r>
          </w:p>
        </w:tc>
      </w:tr>
      <w:tr w:rsidR="00192926">
        <w:tc>
          <w:tcPr>
            <w:tcW w:w="1728" w:type="dxa"/>
          </w:tcPr>
          <w:p w:rsidR="00192926" w:rsidRDefault="00000000">
            <w:r>
              <w:t>In which year did World War II end?</w:t>
            </w:r>
          </w:p>
        </w:tc>
        <w:tc>
          <w:tcPr>
            <w:tcW w:w="1728" w:type="dxa"/>
          </w:tcPr>
          <w:p w:rsidR="00192926" w:rsidRDefault="00000000">
            <w:r>
              <w:t>ChatGPT: 1945</w:t>
            </w:r>
            <w:r>
              <w:br/>
              <w:t>Gemini: 1945</w:t>
            </w:r>
            <w:r>
              <w:br/>
              <w:t>Claude: 1945</w:t>
            </w:r>
          </w:p>
        </w:tc>
        <w:tc>
          <w:tcPr>
            <w:tcW w:w="1728" w:type="dxa"/>
          </w:tcPr>
          <w:p w:rsidR="00192926" w:rsidRDefault="00000000">
            <w:r>
              <w:t>Correct</w:t>
            </w:r>
          </w:p>
        </w:tc>
        <w:tc>
          <w:tcPr>
            <w:tcW w:w="1728" w:type="dxa"/>
          </w:tcPr>
          <w:p w:rsidR="00192926" w:rsidRDefault="00000000">
            <w:r>
              <w:t>High</w:t>
            </w:r>
          </w:p>
        </w:tc>
        <w:tc>
          <w:tcPr>
            <w:tcW w:w="1728" w:type="dxa"/>
          </w:tcPr>
          <w:p w:rsidR="00192926" w:rsidRDefault="00000000">
            <w:r>
              <w:t>All tools correct and confident.</w:t>
            </w:r>
          </w:p>
        </w:tc>
      </w:tr>
      <w:bookmarkEnd w:id="19"/>
    </w:tbl>
    <w:p w:rsidR="00692013" w:rsidRDefault="00692013" w:rsidP="00692013"/>
    <w:p w:rsidR="00017766" w:rsidRDefault="00017766" w:rsidP="00692013"/>
    <w:p w:rsidR="00692013" w:rsidRPr="00692013" w:rsidRDefault="00692013" w:rsidP="00692013">
      <w:pPr>
        <w:rPr>
          <w:b/>
          <w:bCs/>
        </w:rPr>
      </w:pPr>
      <w:r w:rsidRPr="00692013">
        <w:rPr>
          <w:b/>
          <w:bCs/>
        </w:rPr>
        <w:lastRenderedPageBreak/>
        <w:t>Task 3 – Coding Assistance Challenge</w:t>
      </w:r>
    </w:p>
    <w:p w:rsidR="00692013" w:rsidRPr="00692013" w:rsidRDefault="00692013" w:rsidP="00692013">
      <w:pPr>
        <w:rPr>
          <w:b/>
          <w:bCs/>
        </w:rPr>
      </w:pPr>
      <w:r w:rsidRPr="00692013">
        <w:rPr>
          <w:b/>
          <w:bCs/>
        </w:rPr>
        <w:t>ChatGPT</w:t>
      </w:r>
    </w:p>
    <w:p w:rsidR="00692013" w:rsidRDefault="00692013" w:rsidP="00692013">
      <w:r>
        <w:t>ChatGPT generated clean and efficient code using a prime-checking loop with square root optimization. The program ran successfully without errors on the first attempt. It was concise, easy to understand, and efficient for moderate ranges of numbers. Debugging was not required, making it very reliable.</w:t>
      </w:r>
    </w:p>
    <w:p w:rsidR="00692013" w:rsidRPr="00692013" w:rsidRDefault="00692013" w:rsidP="00692013">
      <w:pPr>
        <w:rPr>
          <w:b/>
          <w:bCs/>
        </w:rPr>
      </w:pPr>
      <w:r w:rsidRPr="00692013">
        <w:rPr>
          <w:b/>
          <w:bCs/>
        </w:rPr>
        <w:t>Code Snippet:</w:t>
      </w:r>
    </w:p>
    <w:p w:rsidR="00692013" w:rsidRDefault="00692013" w:rsidP="00692013">
      <w:r>
        <w:t>python</w:t>
      </w:r>
    </w:p>
    <w:p w:rsidR="00692013" w:rsidRDefault="00692013" w:rsidP="00692013">
      <w:r>
        <w:t xml:space="preserve">def </w:t>
      </w:r>
      <w:proofErr w:type="spellStart"/>
      <w:r>
        <w:t>primes_in_range</w:t>
      </w:r>
      <w:proofErr w:type="spellEnd"/>
      <w:r>
        <w:t>(n):</w:t>
      </w:r>
    </w:p>
    <w:p w:rsidR="00692013" w:rsidRDefault="00692013" w:rsidP="00692013">
      <w:r>
        <w:t xml:space="preserve">    primes = </w:t>
      </w:r>
      <w:proofErr w:type="gramStart"/>
      <w:r>
        <w:t>[</w:t>
      </w:r>
      <w:r>
        <w:t xml:space="preserve"> </w:t>
      </w:r>
      <w:r>
        <w:t>]</w:t>
      </w:r>
      <w:proofErr w:type="gramEnd"/>
    </w:p>
    <w:p w:rsidR="00692013" w:rsidRDefault="00692013" w:rsidP="00692013">
      <w:r>
        <w:t xml:space="preserve">    for num in </w:t>
      </w:r>
      <w:proofErr w:type="gramStart"/>
      <w:r>
        <w:t>range(</w:t>
      </w:r>
      <w:proofErr w:type="gramEnd"/>
      <w:r>
        <w:t>2, n+1):</w:t>
      </w:r>
    </w:p>
    <w:p w:rsidR="00692013" w:rsidRDefault="00692013" w:rsidP="00692013">
      <w:r>
        <w:t xml:space="preserve">        if </w:t>
      </w:r>
      <w:proofErr w:type="gramStart"/>
      <w:r>
        <w:t>all(</w:t>
      </w:r>
      <w:proofErr w:type="gramEnd"/>
      <w:r>
        <w:t xml:space="preserve">num % </w:t>
      </w:r>
      <w:proofErr w:type="spellStart"/>
      <w:proofErr w:type="gramStart"/>
      <w:r>
        <w:t>i</w:t>
      </w:r>
      <w:proofErr w:type="spellEnd"/>
      <w:r>
        <w:t xml:space="preserve"> !</w:t>
      </w:r>
      <w:proofErr w:type="gramEnd"/>
      <w:r>
        <w:t xml:space="preserve">= 0 for </w:t>
      </w:r>
      <w:proofErr w:type="spellStart"/>
      <w:r>
        <w:t>i</w:t>
      </w:r>
      <w:proofErr w:type="spellEnd"/>
      <w:r>
        <w:t xml:space="preserve"> in </w:t>
      </w:r>
      <w:proofErr w:type="gramStart"/>
      <w:r>
        <w:t>range(</w:t>
      </w:r>
      <w:proofErr w:type="gramEnd"/>
      <w:r>
        <w:t>2, int(num**0.</w:t>
      </w:r>
      <w:proofErr w:type="gramStart"/>
      <w:r>
        <w:t>5)+</w:t>
      </w:r>
      <w:proofErr w:type="gramEnd"/>
      <w:r>
        <w:t>1)):</w:t>
      </w:r>
    </w:p>
    <w:p w:rsidR="00692013" w:rsidRDefault="00692013" w:rsidP="00692013">
      <w:r>
        <w:t xml:space="preserve">            </w:t>
      </w:r>
      <w:proofErr w:type="spellStart"/>
      <w:proofErr w:type="gramStart"/>
      <w:r>
        <w:t>primes.append</w:t>
      </w:r>
      <w:proofErr w:type="spellEnd"/>
      <w:proofErr w:type="gramEnd"/>
      <w:r>
        <w:t>(num)</w:t>
      </w:r>
    </w:p>
    <w:p w:rsidR="00692013" w:rsidRDefault="00692013" w:rsidP="00692013">
      <w:r>
        <w:t>return primes</w:t>
      </w:r>
    </w:p>
    <w:p w:rsidR="00017766" w:rsidRDefault="00017766" w:rsidP="00692013"/>
    <w:p w:rsidR="00692013" w:rsidRPr="00692013" w:rsidRDefault="00692013" w:rsidP="00692013">
      <w:pPr>
        <w:rPr>
          <w:b/>
          <w:bCs/>
        </w:rPr>
      </w:pPr>
      <w:r w:rsidRPr="00692013">
        <w:rPr>
          <w:b/>
          <w:bCs/>
        </w:rPr>
        <w:t>Google Gemini</w:t>
      </w:r>
    </w:p>
    <w:p w:rsidR="00692013" w:rsidRDefault="00692013" w:rsidP="00692013">
      <w:r>
        <w:t>Google Gemini produced a simpler solution using trial division without optimization. The code executed correctly and returned valid results. However, performance was slower for larger ranges, since it checked divisibility against all smaller numbers. The readability was good, but efficiency was moderate.</w:t>
      </w:r>
    </w:p>
    <w:p w:rsidR="00692013" w:rsidRPr="00692013" w:rsidRDefault="00692013" w:rsidP="00692013">
      <w:pPr>
        <w:rPr>
          <w:b/>
          <w:bCs/>
        </w:rPr>
      </w:pPr>
      <w:r w:rsidRPr="00692013">
        <w:rPr>
          <w:b/>
          <w:bCs/>
        </w:rPr>
        <w:t>Code Snippet:</w:t>
      </w:r>
    </w:p>
    <w:p w:rsidR="00692013" w:rsidRDefault="00692013" w:rsidP="00692013">
      <w:r>
        <w:t>python</w:t>
      </w:r>
    </w:p>
    <w:p w:rsidR="00692013" w:rsidRDefault="00692013" w:rsidP="00692013">
      <w:r>
        <w:t xml:space="preserve">def </w:t>
      </w:r>
      <w:proofErr w:type="spellStart"/>
      <w:r>
        <w:t>get_primes</w:t>
      </w:r>
      <w:proofErr w:type="spellEnd"/>
      <w:r>
        <w:t>(limit):</w:t>
      </w:r>
    </w:p>
    <w:p w:rsidR="00692013" w:rsidRDefault="00692013" w:rsidP="00692013">
      <w:r>
        <w:t xml:space="preserve">    result = </w:t>
      </w:r>
      <w:proofErr w:type="gramStart"/>
      <w:r>
        <w:t>[</w:t>
      </w:r>
      <w:r>
        <w:t xml:space="preserve"> </w:t>
      </w:r>
      <w:r>
        <w:t>]</w:t>
      </w:r>
      <w:proofErr w:type="gramEnd"/>
    </w:p>
    <w:p w:rsidR="00692013" w:rsidRDefault="00692013" w:rsidP="00692013">
      <w:r>
        <w:t xml:space="preserve">    for number in </w:t>
      </w:r>
      <w:proofErr w:type="gramStart"/>
      <w:r>
        <w:t>range(</w:t>
      </w:r>
      <w:proofErr w:type="gramEnd"/>
      <w:r>
        <w:t>2, limit+1):</w:t>
      </w:r>
    </w:p>
    <w:p w:rsidR="00692013" w:rsidRDefault="00692013" w:rsidP="00692013">
      <w:r>
        <w:t xml:space="preserve">        prime = True</w:t>
      </w:r>
    </w:p>
    <w:p w:rsidR="00692013" w:rsidRDefault="00692013" w:rsidP="00692013">
      <w:r>
        <w:t xml:space="preserve">        for </w:t>
      </w:r>
      <w:proofErr w:type="spellStart"/>
      <w:r>
        <w:t>i</w:t>
      </w:r>
      <w:proofErr w:type="spellEnd"/>
      <w:r>
        <w:t xml:space="preserve"> in </w:t>
      </w:r>
      <w:proofErr w:type="gramStart"/>
      <w:r>
        <w:t>range(</w:t>
      </w:r>
      <w:proofErr w:type="gramEnd"/>
      <w:r>
        <w:t>2, number):</w:t>
      </w:r>
    </w:p>
    <w:p w:rsidR="00692013" w:rsidRDefault="00692013" w:rsidP="00692013">
      <w:r>
        <w:t xml:space="preserve">            if number % </w:t>
      </w:r>
      <w:proofErr w:type="spellStart"/>
      <w:r>
        <w:t>i</w:t>
      </w:r>
      <w:proofErr w:type="spellEnd"/>
      <w:r>
        <w:t xml:space="preserve"> == 0:</w:t>
      </w:r>
    </w:p>
    <w:p w:rsidR="00692013" w:rsidRDefault="00692013" w:rsidP="00692013">
      <w:r>
        <w:lastRenderedPageBreak/>
        <w:t xml:space="preserve">                prime = False</w:t>
      </w:r>
    </w:p>
    <w:p w:rsidR="00692013" w:rsidRDefault="00692013" w:rsidP="00692013">
      <w:r>
        <w:t xml:space="preserve">            </w:t>
      </w:r>
      <w:r>
        <w:t xml:space="preserve">  </w:t>
      </w:r>
      <w:r>
        <w:t xml:space="preserve">   break</w:t>
      </w:r>
    </w:p>
    <w:p w:rsidR="00692013" w:rsidRDefault="00692013" w:rsidP="00692013">
      <w:r>
        <w:t xml:space="preserve">        if prime:</w:t>
      </w:r>
    </w:p>
    <w:p w:rsidR="00692013" w:rsidRDefault="00692013" w:rsidP="00692013">
      <w:r>
        <w:t xml:space="preserve">            </w:t>
      </w:r>
      <w:proofErr w:type="spellStart"/>
      <w:proofErr w:type="gramStart"/>
      <w:r>
        <w:t>result.append</w:t>
      </w:r>
      <w:proofErr w:type="spellEnd"/>
      <w:proofErr w:type="gramEnd"/>
      <w:r>
        <w:t>(number)</w:t>
      </w:r>
    </w:p>
    <w:p w:rsidR="00692013" w:rsidRDefault="00692013" w:rsidP="00692013">
      <w:r>
        <w:t xml:space="preserve">    return result</w:t>
      </w:r>
    </w:p>
    <w:p w:rsidR="00692013" w:rsidRPr="00692013" w:rsidRDefault="00692013" w:rsidP="00692013">
      <w:pPr>
        <w:rPr>
          <w:b/>
          <w:bCs/>
        </w:rPr>
      </w:pPr>
      <w:r w:rsidRPr="00692013">
        <w:rPr>
          <w:b/>
          <w:bCs/>
        </w:rPr>
        <w:t>Claude</w:t>
      </w:r>
    </w:p>
    <w:p w:rsidR="00692013" w:rsidRDefault="00692013" w:rsidP="00692013">
      <w:r>
        <w:t>Claude implemented the Sieve of Eratosthenes, which is highly efficient for generating prime numbers. The code executed without errors and was optimized for large ranges. While the logic may be slightly advanced for beginners, it demonstrated the best performance and scalability.</w:t>
      </w:r>
    </w:p>
    <w:p w:rsidR="00692013" w:rsidRPr="00692013" w:rsidRDefault="00692013" w:rsidP="00692013">
      <w:pPr>
        <w:rPr>
          <w:b/>
          <w:bCs/>
        </w:rPr>
      </w:pPr>
      <w:r w:rsidRPr="00692013">
        <w:rPr>
          <w:b/>
          <w:bCs/>
        </w:rPr>
        <w:t>Code Snippet:</w:t>
      </w:r>
    </w:p>
    <w:p w:rsidR="00692013" w:rsidRDefault="00692013" w:rsidP="00692013">
      <w:r>
        <w:t>python</w:t>
      </w:r>
    </w:p>
    <w:p w:rsidR="00692013" w:rsidRDefault="00692013" w:rsidP="00692013">
      <w:r>
        <w:t xml:space="preserve">def </w:t>
      </w:r>
      <w:proofErr w:type="spellStart"/>
      <w:r>
        <w:t>prime_numbers</w:t>
      </w:r>
      <w:proofErr w:type="spellEnd"/>
      <w:r>
        <w:t>(n):</w:t>
      </w:r>
    </w:p>
    <w:p w:rsidR="00692013" w:rsidRDefault="00692013" w:rsidP="00692013">
      <w:r>
        <w:t xml:space="preserve">    sieve = [True] * (n+1)</w:t>
      </w:r>
    </w:p>
    <w:p w:rsidR="00692013" w:rsidRDefault="00692013" w:rsidP="00692013">
      <w:r>
        <w:t xml:space="preserve">    </w:t>
      </w:r>
      <w:proofErr w:type="gramStart"/>
      <w:r>
        <w:t>sieve[</w:t>
      </w:r>
      <w:proofErr w:type="gramEnd"/>
      <w:r>
        <w:t>0:2] = [False, False]</w:t>
      </w:r>
    </w:p>
    <w:p w:rsidR="00692013" w:rsidRDefault="00692013" w:rsidP="00692013">
      <w:r>
        <w:t xml:space="preserve">    for </w:t>
      </w:r>
      <w:proofErr w:type="spellStart"/>
      <w:r>
        <w:t>i</w:t>
      </w:r>
      <w:proofErr w:type="spellEnd"/>
      <w:r>
        <w:t xml:space="preserve"> in </w:t>
      </w:r>
      <w:proofErr w:type="gramStart"/>
      <w:r>
        <w:t>range(</w:t>
      </w:r>
      <w:proofErr w:type="gramEnd"/>
      <w:r>
        <w:t>2, int(n**0.</w:t>
      </w:r>
      <w:proofErr w:type="gramStart"/>
      <w:r>
        <w:t>5)+</w:t>
      </w:r>
      <w:proofErr w:type="gramEnd"/>
      <w:r>
        <w:t>1):</w:t>
      </w:r>
    </w:p>
    <w:p w:rsidR="00692013" w:rsidRDefault="00692013" w:rsidP="00692013">
      <w:r>
        <w:t xml:space="preserve">        if sieve[</w:t>
      </w:r>
      <w:proofErr w:type="spellStart"/>
      <w:r>
        <w:t>i</w:t>
      </w:r>
      <w:proofErr w:type="spellEnd"/>
      <w:r>
        <w:t>]:</w:t>
      </w:r>
    </w:p>
    <w:p w:rsidR="00692013" w:rsidRDefault="00692013" w:rsidP="00692013">
      <w:r>
        <w:t xml:space="preserve">            for j in </w:t>
      </w:r>
      <w:proofErr w:type="gramStart"/>
      <w:r>
        <w:t>range(</w:t>
      </w:r>
      <w:proofErr w:type="spellStart"/>
      <w:proofErr w:type="gramEnd"/>
      <w:r>
        <w:t>i</w:t>
      </w:r>
      <w:proofErr w:type="spellEnd"/>
      <w:r>
        <w:t>*</w:t>
      </w:r>
      <w:proofErr w:type="spellStart"/>
      <w:r>
        <w:t>i</w:t>
      </w:r>
      <w:proofErr w:type="spellEnd"/>
      <w:r>
        <w:t xml:space="preserve">, n+1, </w:t>
      </w:r>
      <w:proofErr w:type="spellStart"/>
      <w:r>
        <w:t>i</w:t>
      </w:r>
      <w:proofErr w:type="spellEnd"/>
      <w:r>
        <w:t>):</w:t>
      </w:r>
    </w:p>
    <w:p w:rsidR="00692013" w:rsidRDefault="00692013" w:rsidP="00692013">
      <w:r>
        <w:t xml:space="preserve">                sieve[j] = False</w:t>
      </w:r>
    </w:p>
    <w:p w:rsidR="00D235CB" w:rsidRDefault="00692013" w:rsidP="00692013">
      <w:r>
        <w:t xml:space="preserve">    return [x for x in range(n+1) if sieve[x]]</w:t>
      </w:r>
    </w:p>
    <w:p w:rsidR="00692013" w:rsidRPr="00692013" w:rsidRDefault="00692013" w:rsidP="00692013">
      <w:pPr>
        <w:rPr>
          <w:b/>
          <w:bCs/>
        </w:rPr>
      </w:pPr>
      <w:r w:rsidRPr="00692013">
        <w:rPr>
          <w:b/>
          <w:bCs/>
        </w:rPr>
        <w:t>Task 4 – Usability &amp; Interface Review</w:t>
      </w:r>
    </w:p>
    <w:p w:rsidR="00692013" w:rsidRPr="00692013" w:rsidRDefault="00692013" w:rsidP="00692013">
      <w:pPr>
        <w:rPr>
          <w:b/>
          <w:bCs/>
        </w:rPr>
      </w:pPr>
      <w:r w:rsidRPr="00692013">
        <w:rPr>
          <w:b/>
          <w:bCs/>
        </w:rPr>
        <w:t>Review of Tools</w:t>
      </w:r>
    </w:p>
    <w:p w:rsidR="00692013" w:rsidRPr="00692013" w:rsidRDefault="00692013" w:rsidP="00692013">
      <w:pPr>
        <w:rPr>
          <w:b/>
          <w:bCs/>
        </w:rPr>
      </w:pPr>
      <w:r w:rsidRPr="00692013">
        <w:rPr>
          <w:b/>
          <w:bCs/>
        </w:rPr>
        <w:t>ChatGPT</w:t>
      </w:r>
    </w:p>
    <w:p w:rsidR="00017766" w:rsidRDefault="00692013" w:rsidP="00692013">
      <w:r>
        <w:t>ChatGPT provides one of the most user-friendly interfaces. The platform is intuitive, clean, and designed for ease of navigation. It allows file uploads, supports plugins in premium versions, and recently integrated multimodal support (images + text). The free version has limits on message counts but remains generous compared to competitors. Pricing is clear, and the premium version unlocks faster responses and additional features. ChatGPT is highly recommended for general writing tasks due to its natural language fluency and polished outputs.</w:t>
      </w:r>
    </w:p>
    <w:p w:rsidR="00692013" w:rsidRPr="00692013" w:rsidRDefault="00692013" w:rsidP="00692013">
      <w:pPr>
        <w:rPr>
          <w:b/>
          <w:bCs/>
        </w:rPr>
      </w:pPr>
      <w:r w:rsidRPr="00692013">
        <w:rPr>
          <w:b/>
          <w:bCs/>
        </w:rPr>
        <w:lastRenderedPageBreak/>
        <w:t>Google Gemini</w:t>
      </w:r>
    </w:p>
    <w:p w:rsidR="00692013" w:rsidRDefault="00692013" w:rsidP="00692013">
      <w:r>
        <w:t>Gemini offers a sleek interface with integration across Google’s ecosystem. Its strength lies in research-related tasks because it can reference real-time web content more effectively than others. However, the interface can sometimes feel more experimental, and access to certain features is region-specific. Pricing and free limits are competitive, but multimodal support is not as smooth compared to ChatGPT. Gemini works best for research tasks where factual accuracy and web-linked references matter most.</w:t>
      </w:r>
    </w:p>
    <w:p w:rsidR="00692013" w:rsidRPr="00692013" w:rsidRDefault="00692013" w:rsidP="00692013">
      <w:pPr>
        <w:rPr>
          <w:b/>
          <w:bCs/>
        </w:rPr>
      </w:pPr>
      <w:r w:rsidRPr="00692013">
        <w:rPr>
          <w:b/>
          <w:bCs/>
        </w:rPr>
        <w:t>Claude</w:t>
      </w:r>
    </w:p>
    <w:p w:rsidR="00692013" w:rsidRDefault="00692013" w:rsidP="00692013">
      <w:r>
        <w:t>Claude emphasizes a distraction-free and minimalist design. The interface is lightweight and focused purely on conversation. While it lacks some advanced features like plugins or extensive multimodal support, it makes up for this with clarity and readability in its responses. Claude often handles long texts very well, making it ideal for coding explanations and structured documents. Its free usage is limited, but the responses are reliable. Claude is particularly strong for coding and detailed technical explanations, though it is less suited for heavy creative writing compared to ChatGPT.</w:t>
      </w:r>
    </w:p>
    <w:p w:rsidR="00692013" w:rsidRPr="00692013" w:rsidRDefault="00692013" w:rsidP="00692013">
      <w:pPr>
        <w:rPr>
          <w:b/>
          <w:bCs/>
        </w:rPr>
      </w:pPr>
      <w:r w:rsidRPr="00692013">
        <w:rPr>
          <w:b/>
          <w:bCs/>
        </w:rPr>
        <w:t>Conclusion</w:t>
      </w:r>
    </w:p>
    <w:p w:rsidR="00692013" w:rsidRDefault="00692013" w:rsidP="00692013">
      <w:r>
        <w:t>For general writing, ChatGPT stands out due to its smooth interface, creativity, and natural style. For coding assistance, Claude is highly effective because of its clarity, logical structuring, and long-context handling. For research tasks, Google Gemini is preferable since it integrates with real-time information, making it useful for fact-based answers.</w:t>
      </w:r>
    </w:p>
    <w:p w:rsidR="00692013" w:rsidRDefault="00692013" w:rsidP="00692013"/>
    <w:sectPr w:rsidR="00692013" w:rsidSect="00D235CB">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E5B57" w:rsidRDefault="00CE5B57" w:rsidP="00D235CB">
      <w:pPr>
        <w:spacing w:after="0" w:line="240" w:lineRule="auto"/>
      </w:pPr>
      <w:r>
        <w:separator/>
      </w:r>
    </w:p>
  </w:endnote>
  <w:endnote w:type="continuationSeparator" w:id="0">
    <w:p w:rsidR="00CE5B57" w:rsidRDefault="00CE5B57" w:rsidP="00D23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E5B57" w:rsidRDefault="00CE5B57" w:rsidP="00D235CB">
      <w:pPr>
        <w:spacing w:after="0" w:line="240" w:lineRule="auto"/>
      </w:pPr>
      <w:r>
        <w:separator/>
      </w:r>
    </w:p>
  </w:footnote>
  <w:footnote w:type="continuationSeparator" w:id="0">
    <w:p w:rsidR="00CE5B57" w:rsidRDefault="00CE5B57" w:rsidP="00D235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9777880">
    <w:abstractNumId w:val="8"/>
  </w:num>
  <w:num w:numId="2" w16cid:durableId="1635522797">
    <w:abstractNumId w:val="6"/>
  </w:num>
  <w:num w:numId="3" w16cid:durableId="1935671950">
    <w:abstractNumId w:val="5"/>
  </w:num>
  <w:num w:numId="4" w16cid:durableId="150021147">
    <w:abstractNumId w:val="4"/>
  </w:num>
  <w:num w:numId="5" w16cid:durableId="1122728755">
    <w:abstractNumId w:val="7"/>
  </w:num>
  <w:num w:numId="6" w16cid:durableId="440759182">
    <w:abstractNumId w:val="3"/>
  </w:num>
  <w:num w:numId="7" w16cid:durableId="192891155">
    <w:abstractNumId w:val="2"/>
  </w:num>
  <w:num w:numId="8" w16cid:durableId="1940135519">
    <w:abstractNumId w:val="1"/>
  </w:num>
  <w:num w:numId="9" w16cid:durableId="874544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7766"/>
    <w:rsid w:val="00034616"/>
    <w:rsid w:val="0006063C"/>
    <w:rsid w:val="0015074B"/>
    <w:rsid w:val="00192926"/>
    <w:rsid w:val="0029639D"/>
    <w:rsid w:val="00326F90"/>
    <w:rsid w:val="005F18DF"/>
    <w:rsid w:val="00692013"/>
    <w:rsid w:val="008A5676"/>
    <w:rsid w:val="00986BB3"/>
    <w:rsid w:val="00A02500"/>
    <w:rsid w:val="00AA1D8D"/>
    <w:rsid w:val="00B47730"/>
    <w:rsid w:val="00CB0664"/>
    <w:rsid w:val="00CE5B57"/>
    <w:rsid w:val="00D235C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3F7994"/>
  <w14:defaultImageDpi w14:val="300"/>
  <w15:docId w15:val="{17E2D4F4-C3CD-466F-9F45-688C85145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D23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AI Powered Developer Platforms and Tools</vt:lpstr>
    </vt:vector>
  </TitlesOfParts>
  <Manager/>
  <Company/>
  <LinksUpToDate>false</LinksUpToDate>
  <CharactersWithSpaces>5440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Powered Developer Platforms and Tools</dc:title>
  <dc:subject>ASSIGNMENT</dc:subject>
  <dc:creator>python-docx</dc:creator>
  <cp:keywords/>
  <dc:description>generated by python-docx</dc:description>
  <cp:lastModifiedBy>Mithul Kumar</cp:lastModifiedBy>
  <cp:revision>2</cp:revision>
  <dcterms:created xsi:type="dcterms:W3CDTF">2025-08-23T18:48:00Z</dcterms:created>
  <dcterms:modified xsi:type="dcterms:W3CDTF">2025-08-23T18:48:00Z</dcterms:modified>
  <cp:category/>
</cp:coreProperties>
</file>